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Corbel" w:hAnsi="Corbel" w:cs="Corbel"/>
          <w:sz w:val="24"/>
          <w:szCs w:val="24"/>
        </w:rPr>
      </w:pPr>
    </w:p>
    <w:p>
      <w:pPr>
        <w:spacing w:line="240" w:lineRule="auto"/>
        <w:jc w:val="center"/>
        <w:rPr>
          <w:rFonts w:hint="default" w:ascii="Calibri" w:hAnsi="Calibri" w:cs="Calibri"/>
          <w:b/>
          <w:bCs/>
          <w:i w:val="0"/>
          <w:iCs w:val="0"/>
          <w:color w:val="4472C4" w:themeColor="accent5"/>
          <w:sz w:val="32"/>
          <w:szCs w:val="32"/>
          <w:highlight w:val="none"/>
          <w:lang w:val="en-SG"/>
          <w14:textFill>
            <w14:solidFill>
              <w14:schemeClr w14:val="accent5"/>
            </w14:solidFill>
          </w14:textFill>
        </w:rPr>
      </w:pPr>
      <w:r>
        <w:rPr>
          <w:rFonts w:hint="default" w:ascii="Calibri" w:hAnsi="Calibri" w:cs="Calibri"/>
          <w:b/>
          <w:bCs/>
          <w:i w:val="0"/>
          <w:iCs w:val="0"/>
          <w:color w:val="4472C4" w:themeColor="accent5"/>
          <w:sz w:val="32"/>
          <w:szCs w:val="32"/>
          <w:highlight w:val="none"/>
          <w:lang w:val="en-SG"/>
          <w14:textFill>
            <w14:solidFill>
              <w14:schemeClr w14:val="accent5"/>
            </w14:solidFill>
          </w14:textFill>
        </w:rPr>
        <w:t>ĐỀ T</w:t>
      </w:r>
      <w:r>
        <w:rPr>
          <w:rFonts w:hint="default" w:ascii="Calibri" w:hAnsi="Calibri" w:cs="Calibri" w:eastAsiaTheme="minorEastAsia"/>
          <w:b/>
          <w:bCs/>
          <w:i w:val="0"/>
          <w:iCs w:val="0"/>
          <w:color w:val="4472C4" w:themeColor="accent5"/>
          <w:sz w:val="32"/>
          <w:szCs w:val="32"/>
          <w:highlight w:val="none"/>
          <w:lang w:val="en-SG"/>
          <w14:textFill>
            <w14:solidFill>
              <w14:schemeClr w14:val="accent5"/>
            </w14:solidFill>
          </w14:textFill>
        </w:rPr>
        <w:t>ÀI</w:t>
      </w:r>
      <w:r>
        <w:rPr>
          <w:rFonts w:hint="default" w:ascii="Calibri" w:hAnsi="Calibri" w:cs="Calibri"/>
          <w:b/>
          <w:bCs/>
          <w:i w:val="0"/>
          <w:iCs w:val="0"/>
          <w:color w:val="4472C4" w:themeColor="accent5"/>
          <w:sz w:val="32"/>
          <w:szCs w:val="32"/>
          <w:highlight w:val="none"/>
          <w:lang w:val="en-SG"/>
          <w14:textFill>
            <w14:solidFill>
              <w14:schemeClr w14:val="accent5"/>
            </w14:solidFill>
          </w14:textFill>
        </w:rPr>
        <w:t xml:space="preserve"> 7: HỆ THỐNG QUẢN LÝ NHÀ THUỐC</w:t>
      </w:r>
    </w:p>
    <w:p>
      <w:pPr>
        <w:spacing w:line="240" w:lineRule="auto"/>
        <w:jc w:val="both"/>
        <w:rPr>
          <w:rFonts w:hint="default" w:ascii="Corbel" w:hAnsi="Corbel" w:cs="Corbel"/>
          <w:b/>
          <w:bCs/>
          <w:i w:val="0"/>
          <w:iCs w:val="0"/>
          <w:color w:val="FF0000"/>
          <w:sz w:val="24"/>
          <w:szCs w:val="24"/>
          <w:lang w:val="en-SG"/>
        </w:rPr>
      </w:pPr>
    </w:p>
    <w:p>
      <w:pPr>
        <w:spacing w:line="240" w:lineRule="auto"/>
        <w:jc w:val="both"/>
        <w:rPr>
          <w:rFonts w:hint="default" w:ascii="Calibri" w:hAnsi="Calibri" w:cs="Calibri"/>
          <w:color w:val="FF0000"/>
          <w:sz w:val="22"/>
          <w:szCs w:val="22"/>
          <w:lang w:val="en-SG"/>
        </w:rPr>
      </w:pPr>
      <w:r>
        <w:rPr>
          <w:rFonts w:hint="default" w:ascii="Calibri" w:hAnsi="Calibri" w:cs="Calibri"/>
          <w:color w:val="FF0000"/>
          <w:sz w:val="22"/>
          <w:szCs w:val="22"/>
          <w:lang w:val="en-SG"/>
        </w:rPr>
        <w:t>Câu 1:</w:t>
      </w:r>
    </w:p>
    <w:p>
      <w:pPr>
        <w:spacing w:line="240" w:lineRule="auto"/>
        <w:jc w:val="both"/>
        <w:rPr>
          <w:rFonts w:hint="default" w:ascii="Calibri" w:hAnsi="Calibri" w:cs="Calibri"/>
          <w:sz w:val="22"/>
          <w:szCs w:val="22"/>
          <w:lang w:val="en-SG"/>
        </w:rPr>
      </w:pPr>
    </w:p>
    <w:p>
      <w:pPr>
        <w:spacing w:line="240" w:lineRule="auto"/>
        <w:jc w:val="both"/>
        <w:rPr>
          <w:rFonts w:hint="default" w:ascii="Calibri" w:hAnsi="Calibri" w:cs="Calibri"/>
          <w:sz w:val="22"/>
          <w:szCs w:val="22"/>
          <w:lang w:val="en-SG"/>
        </w:rPr>
      </w:pPr>
    </w:p>
    <w:p>
      <w:pPr>
        <w:spacing w:line="240" w:lineRule="auto"/>
        <w:jc w:val="both"/>
        <w:rPr>
          <w:rFonts w:hint="default" w:ascii="Calibri" w:hAnsi="Calibri" w:cs="Calibri"/>
          <w:sz w:val="22"/>
          <w:szCs w:val="22"/>
          <w:lang w:val="en-SG"/>
        </w:rPr>
      </w:pPr>
      <w:r>
        <w:rPr>
          <w:rFonts w:hint="default" w:ascii="Calibri" w:hAnsi="Calibri" w:cs="Calibri"/>
          <w:sz w:val="22"/>
          <w:szCs w:val="22"/>
          <w:lang w:val="en-SG"/>
        </w:rPr>
        <w:drawing>
          <wp:inline distT="0" distB="0" distL="114300" distR="114300">
            <wp:extent cx="5767070" cy="7791450"/>
            <wp:effectExtent l="0" t="0" r="11430" b="6350"/>
            <wp:docPr id="2" name="Picture 2" descr="Capture20230326225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pture202303262252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77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hint="default" w:ascii="Calibri" w:hAnsi="Calibri" w:cs="Calibri"/>
          <w:sz w:val="22"/>
          <w:szCs w:val="22"/>
          <w:lang w:val="en-SG"/>
        </w:rPr>
      </w:pPr>
    </w:p>
    <w:p>
      <w:pPr>
        <w:spacing w:line="480" w:lineRule="auto"/>
        <w:jc w:val="both"/>
        <w:rPr>
          <w:rFonts w:hint="default" w:ascii="Calibri" w:hAnsi="Calibri" w:cs="Calibri"/>
          <w:color w:val="FF0000"/>
          <w:sz w:val="22"/>
          <w:szCs w:val="22"/>
          <w:lang w:val="en-SG"/>
        </w:rPr>
      </w:pPr>
      <w:r>
        <w:rPr>
          <w:rFonts w:hint="default" w:ascii="Calibri" w:hAnsi="Calibri" w:cs="Calibri"/>
          <w:color w:val="FF0000"/>
          <w:sz w:val="22"/>
          <w:szCs w:val="22"/>
          <w:lang w:val="en-SG"/>
        </w:rPr>
        <w:t>Câu 2:</w:t>
      </w:r>
    </w:p>
    <w:p>
      <w:pPr>
        <w:spacing w:line="480" w:lineRule="auto"/>
        <w:jc w:val="both"/>
        <w:rPr>
          <w:rFonts w:hint="default" w:ascii="Calibri" w:hAnsi="Calibri" w:cs="Calibri"/>
          <w:sz w:val="22"/>
          <w:szCs w:val="22"/>
          <w:lang w:val="en-SG"/>
        </w:rPr>
      </w:pPr>
      <w:r>
        <w:rPr>
          <w:rFonts w:hint="default" w:ascii="Calibri" w:hAnsi="Calibri" w:cs="Calibri"/>
          <w:sz w:val="22"/>
          <w:szCs w:val="22"/>
          <w:lang w:val="en-SG"/>
        </w:rPr>
        <w:t>THUOC(</w:t>
      </w:r>
      <w:r>
        <w:rPr>
          <w:rFonts w:hint="default" w:ascii="Calibri" w:hAnsi="Calibri" w:cs="Calibri"/>
          <w:sz w:val="22"/>
          <w:szCs w:val="22"/>
          <w:u w:val="single"/>
          <w:lang w:val="en-SG"/>
        </w:rPr>
        <w:t>MATHUOC</w:t>
      </w:r>
      <w:r>
        <w:rPr>
          <w:rFonts w:hint="default" w:ascii="Calibri" w:hAnsi="Calibri" w:cs="Calibri"/>
          <w:sz w:val="22"/>
          <w:szCs w:val="22"/>
          <w:lang w:val="en-SG"/>
        </w:rPr>
        <w:t>,TENTHUOC,CONGDUNG,GHICHU,</w:t>
      </w:r>
      <w:r>
        <w:rPr>
          <w:rFonts w:hint="default" w:ascii="Calibri" w:hAnsi="Calibri" w:cs="Calibri"/>
          <w:sz w:val="22"/>
          <w:szCs w:val="22"/>
          <w:u w:val="dotted"/>
          <w:lang w:val="en-SG"/>
        </w:rPr>
        <w:t>MAHANGSX</w:t>
      </w:r>
      <w:r>
        <w:rPr>
          <w:rFonts w:hint="default" w:ascii="Calibri" w:hAnsi="Calibri" w:cs="Calibri"/>
          <w:sz w:val="22"/>
          <w:szCs w:val="22"/>
          <w:lang w:val="en-SG"/>
        </w:rPr>
        <w:t>,</w:t>
      </w:r>
      <w:r>
        <w:rPr>
          <w:rFonts w:hint="default" w:ascii="Calibri" w:hAnsi="Calibri" w:cs="Calibri"/>
          <w:sz w:val="22"/>
          <w:szCs w:val="22"/>
          <w:u w:val="dotted"/>
          <w:lang w:val="en-SG"/>
        </w:rPr>
        <w:t>MALOAI</w:t>
      </w:r>
      <w:r>
        <w:rPr>
          <w:rFonts w:hint="default" w:ascii="Calibri" w:hAnsi="Calibri" w:cs="Calibri"/>
          <w:sz w:val="22"/>
          <w:szCs w:val="22"/>
          <w:lang w:val="en-SG"/>
        </w:rPr>
        <w:t>,</w:t>
      </w:r>
      <w:r>
        <w:rPr>
          <w:rFonts w:hint="default" w:ascii="Calibri" w:hAnsi="Calibri" w:cs="Calibri"/>
          <w:sz w:val="22"/>
          <w:szCs w:val="22"/>
          <w:u w:val="dotted"/>
          <w:lang w:val="en-SG"/>
        </w:rPr>
        <w:t>MANHACC</w:t>
      </w:r>
      <w:r>
        <w:rPr>
          <w:rFonts w:hint="default" w:ascii="Calibri" w:hAnsi="Calibri" w:cs="Calibri"/>
          <w:sz w:val="22"/>
          <w:szCs w:val="22"/>
          <w:lang w:val="en-SG"/>
        </w:rPr>
        <w:t>)</w:t>
      </w:r>
    </w:p>
    <w:p>
      <w:pPr>
        <w:spacing w:line="480" w:lineRule="auto"/>
        <w:jc w:val="both"/>
        <w:rPr>
          <w:rFonts w:hint="default" w:ascii="Calibri" w:hAnsi="Calibri" w:cs="Calibri"/>
          <w:sz w:val="22"/>
          <w:szCs w:val="22"/>
          <w:lang w:val="en-SG"/>
        </w:rPr>
      </w:pPr>
      <w:r>
        <w:rPr>
          <w:rFonts w:hint="default" w:ascii="Calibri" w:hAnsi="Calibri" w:cs="Calibri"/>
          <w:sz w:val="22"/>
          <w:szCs w:val="22"/>
          <w:lang w:val="en-SG"/>
        </w:rPr>
        <w:t>HANGSX(</w:t>
      </w:r>
      <w:r>
        <w:rPr>
          <w:rFonts w:hint="default" w:ascii="Calibri" w:hAnsi="Calibri" w:cs="Calibri"/>
          <w:sz w:val="22"/>
          <w:szCs w:val="22"/>
          <w:u w:val="single"/>
          <w:lang w:val="en-SG"/>
        </w:rPr>
        <w:t>MAHANGSX</w:t>
      </w:r>
      <w:r>
        <w:rPr>
          <w:rFonts w:hint="default" w:ascii="Calibri" w:hAnsi="Calibri" w:cs="Calibri"/>
          <w:sz w:val="22"/>
          <w:szCs w:val="22"/>
          <w:lang w:val="en-SG"/>
        </w:rPr>
        <w:t>,QUOCGIA,TENHANG)</w:t>
      </w:r>
    </w:p>
    <w:p>
      <w:pPr>
        <w:spacing w:line="480" w:lineRule="auto"/>
        <w:jc w:val="both"/>
        <w:rPr>
          <w:rFonts w:hint="default" w:ascii="Calibri" w:hAnsi="Calibri" w:cs="Calibri"/>
          <w:sz w:val="22"/>
          <w:szCs w:val="22"/>
          <w:lang w:val="en-SG"/>
        </w:rPr>
      </w:pPr>
      <w:r>
        <w:rPr>
          <w:rFonts w:hint="default" w:ascii="Calibri" w:hAnsi="Calibri" w:cs="Calibri"/>
          <w:sz w:val="22"/>
          <w:szCs w:val="22"/>
          <w:lang w:val="en-SG"/>
        </w:rPr>
        <w:t>NHANVIEN(</w:t>
      </w:r>
      <w:r>
        <w:rPr>
          <w:rFonts w:hint="default" w:ascii="Calibri" w:hAnsi="Calibri" w:cs="Calibri"/>
          <w:sz w:val="22"/>
          <w:szCs w:val="22"/>
          <w:u w:val="single"/>
          <w:lang w:val="en-SG"/>
        </w:rPr>
        <w:t>MANV</w:t>
      </w:r>
      <w:r>
        <w:rPr>
          <w:rFonts w:hint="default" w:ascii="Calibri" w:hAnsi="Calibri" w:cs="Calibri"/>
          <w:sz w:val="22"/>
          <w:szCs w:val="22"/>
          <w:lang w:val="en-SG"/>
        </w:rPr>
        <w:t>,NGAYSINH,HOTEN,SDT)</w:t>
      </w:r>
    </w:p>
    <w:p>
      <w:pPr>
        <w:spacing w:line="480" w:lineRule="auto"/>
        <w:jc w:val="both"/>
        <w:rPr>
          <w:rFonts w:hint="default" w:ascii="Calibri" w:hAnsi="Calibri" w:cs="Calibri"/>
          <w:sz w:val="22"/>
          <w:szCs w:val="22"/>
          <w:lang w:val="en-SG"/>
        </w:rPr>
      </w:pPr>
      <w:r>
        <w:rPr>
          <w:rFonts w:hint="default" w:ascii="Calibri" w:hAnsi="Calibri" w:cs="Calibri"/>
          <w:sz w:val="22"/>
          <w:szCs w:val="22"/>
          <w:lang w:val="en-SG"/>
        </w:rPr>
        <w:t>PHIEUXUAT(</w:t>
      </w:r>
      <w:r>
        <w:rPr>
          <w:rFonts w:hint="default" w:ascii="Calibri" w:hAnsi="Calibri" w:cs="Calibri"/>
          <w:sz w:val="22"/>
          <w:szCs w:val="22"/>
          <w:u w:val="single"/>
          <w:lang w:val="en-SG"/>
        </w:rPr>
        <w:t>MAPX</w:t>
      </w:r>
      <w:r>
        <w:rPr>
          <w:rFonts w:hint="default" w:ascii="Calibri" w:hAnsi="Calibri" w:cs="Calibri"/>
          <w:sz w:val="22"/>
          <w:szCs w:val="22"/>
          <w:lang w:val="en-SG"/>
        </w:rPr>
        <w:t>,NGAYXUAT,</w:t>
      </w:r>
      <w:r>
        <w:rPr>
          <w:rFonts w:hint="default" w:ascii="Calibri" w:hAnsi="Calibri" w:cs="Calibri"/>
          <w:sz w:val="22"/>
          <w:szCs w:val="22"/>
          <w:u w:val="dotted"/>
          <w:lang w:val="en-SG"/>
        </w:rPr>
        <w:t>MANV</w:t>
      </w:r>
      <w:r>
        <w:rPr>
          <w:rFonts w:hint="default" w:ascii="Calibri" w:hAnsi="Calibri" w:cs="Calibri"/>
          <w:sz w:val="22"/>
          <w:szCs w:val="22"/>
          <w:lang w:val="en-SG"/>
        </w:rPr>
        <w:t>,</w:t>
      </w:r>
      <w:r>
        <w:rPr>
          <w:rFonts w:hint="default" w:ascii="Calibri" w:hAnsi="Calibri" w:cs="Calibri"/>
          <w:sz w:val="22"/>
          <w:szCs w:val="22"/>
          <w:u w:val="dotted"/>
          <w:lang w:val="en-SG"/>
        </w:rPr>
        <w:t>MAKH</w:t>
      </w:r>
      <w:r>
        <w:rPr>
          <w:rFonts w:hint="default" w:ascii="Calibri" w:hAnsi="Calibri" w:cs="Calibri"/>
          <w:sz w:val="22"/>
          <w:szCs w:val="22"/>
          <w:lang w:val="en-SG"/>
        </w:rPr>
        <w:t>)</w:t>
      </w:r>
    </w:p>
    <w:p>
      <w:pPr>
        <w:spacing w:line="480" w:lineRule="auto"/>
        <w:jc w:val="both"/>
        <w:rPr>
          <w:rFonts w:hint="default" w:ascii="Calibri" w:hAnsi="Calibri" w:cs="Calibri"/>
          <w:sz w:val="22"/>
          <w:szCs w:val="22"/>
          <w:lang w:val="en-SG"/>
        </w:rPr>
      </w:pPr>
      <w:r>
        <w:rPr>
          <w:rFonts w:hint="default" w:ascii="Calibri" w:hAnsi="Calibri" w:cs="Calibri"/>
          <w:sz w:val="22"/>
          <w:szCs w:val="22"/>
          <w:lang w:val="en-SG"/>
        </w:rPr>
        <w:t>LOAITHUOC(</w:t>
      </w:r>
      <w:r>
        <w:rPr>
          <w:rFonts w:hint="default" w:ascii="Calibri" w:hAnsi="Calibri" w:cs="Calibri"/>
          <w:sz w:val="22"/>
          <w:szCs w:val="22"/>
          <w:u w:val="single"/>
          <w:lang w:val="en-SG"/>
        </w:rPr>
        <w:t>MALOAI</w:t>
      </w:r>
      <w:r>
        <w:rPr>
          <w:rFonts w:hint="default" w:ascii="Calibri" w:hAnsi="Calibri" w:cs="Calibri"/>
          <w:sz w:val="22"/>
          <w:szCs w:val="22"/>
          <w:lang w:val="en-SG"/>
        </w:rPr>
        <w:t>,GHICHU,TENLOAI)</w:t>
      </w:r>
    </w:p>
    <w:p>
      <w:pPr>
        <w:spacing w:line="480" w:lineRule="auto"/>
        <w:jc w:val="both"/>
        <w:rPr>
          <w:rFonts w:hint="default" w:ascii="Calibri" w:hAnsi="Calibri" w:cs="Calibri"/>
          <w:sz w:val="22"/>
          <w:szCs w:val="22"/>
          <w:lang w:val="en-SG"/>
        </w:rPr>
      </w:pPr>
      <w:r>
        <w:rPr>
          <w:rFonts w:hint="default" w:ascii="Calibri" w:hAnsi="Calibri" w:cs="Calibri"/>
          <w:sz w:val="22"/>
          <w:szCs w:val="22"/>
          <w:lang w:val="en-SG"/>
        </w:rPr>
        <w:t>PHIEUNHAP(</w:t>
      </w:r>
      <w:r>
        <w:rPr>
          <w:rFonts w:hint="default" w:ascii="Calibri" w:hAnsi="Calibri" w:cs="Calibri"/>
          <w:sz w:val="22"/>
          <w:szCs w:val="22"/>
          <w:u w:val="single"/>
          <w:lang w:val="en-SG"/>
        </w:rPr>
        <w:t>MAPN</w:t>
      </w:r>
      <w:r>
        <w:rPr>
          <w:rFonts w:hint="default" w:ascii="Calibri" w:hAnsi="Calibri" w:cs="Calibri"/>
          <w:sz w:val="22"/>
          <w:szCs w:val="22"/>
          <w:lang w:val="en-SG"/>
        </w:rPr>
        <w:t>,NGAYNHAP,</w:t>
      </w:r>
      <w:r>
        <w:rPr>
          <w:rFonts w:hint="default" w:ascii="Calibri" w:hAnsi="Calibri" w:cs="Calibri"/>
          <w:sz w:val="22"/>
          <w:szCs w:val="22"/>
          <w:u w:val="dotted"/>
          <w:lang w:val="en-SG"/>
        </w:rPr>
        <w:t>MANHACC</w:t>
      </w:r>
      <w:r>
        <w:rPr>
          <w:rFonts w:hint="default" w:ascii="Calibri" w:hAnsi="Calibri" w:cs="Calibri"/>
          <w:sz w:val="22"/>
          <w:szCs w:val="22"/>
          <w:lang w:val="en-SG"/>
        </w:rPr>
        <w:t>,</w:t>
      </w:r>
      <w:r>
        <w:rPr>
          <w:rFonts w:hint="default" w:ascii="Calibri" w:hAnsi="Calibri" w:cs="Calibri"/>
          <w:sz w:val="22"/>
          <w:szCs w:val="22"/>
          <w:u w:val="dotted"/>
          <w:lang w:val="en-SG"/>
        </w:rPr>
        <w:t>MANV</w:t>
      </w:r>
      <w:r>
        <w:rPr>
          <w:rFonts w:hint="default" w:ascii="Calibri" w:hAnsi="Calibri" w:cs="Calibri"/>
          <w:sz w:val="22"/>
          <w:szCs w:val="22"/>
          <w:lang w:val="en-SG"/>
        </w:rPr>
        <w:t>)</w:t>
      </w:r>
    </w:p>
    <w:p>
      <w:pPr>
        <w:spacing w:line="480" w:lineRule="auto"/>
        <w:jc w:val="both"/>
        <w:rPr>
          <w:rFonts w:hint="default" w:ascii="Calibri" w:hAnsi="Calibri" w:cs="Calibri"/>
          <w:sz w:val="22"/>
          <w:szCs w:val="22"/>
          <w:lang w:val="en-SG"/>
        </w:rPr>
      </w:pPr>
      <w:r>
        <w:rPr>
          <w:rFonts w:hint="default" w:ascii="Calibri" w:hAnsi="Calibri" w:cs="Calibri"/>
          <w:sz w:val="22"/>
          <w:szCs w:val="22"/>
          <w:lang w:val="en-SG"/>
        </w:rPr>
        <w:t>NHACUNGCAP(</w:t>
      </w:r>
      <w:r>
        <w:rPr>
          <w:rFonts w:hint="default" w:ascii="Calibri" w:hAnsi="Calibri" w:cs="Calibri"/>
          <w:sz w:val="22"/>
          <w:szCs w:val="22"/>
          <w:u w:val="single"/>
          <w:lang w:val="en-SG"/>
        </w:rPr>
        <w:t>MANHACC</w:t>
      </w:r>
      <w:r>
        <w:rPr>
          <w:rFonts w:hint="default" w:ascii="Calibri" w:hAnsi="Calibri" w:cs="Calibri"/>
          <w:sz w:val="22"/>
          <w:szCs w:val="22"/>
          <w:lang w:val="en-SG"/>
        </w:rPr>
        <w:t>,TENNHACC,DIACHI,TT_DAIDIEN)</w:t>
      </w:r>
    </w:p>
    <w:p>
      <w:pPr>
        <w:spacing w:line="480" w:lineRule="auto"/>
        <w:jc w:val="both"/>
        <w:rPr>
          <w:rFonts w:hint="default" w:ascii="Calibri" w:hAnsi="Calibri" w:cs="Calibri"/>
          <w:sz w:val="22"/>
          <w:szCs w:val="22"/>
          <w:lang w:val="en-SG"/>
        </w:rPr>
      </w:pPr>
      <w:r>
        <w:rPr>
          <w:rFonts w:hint="default" w:ascii="Calibri" w:hAnsi="Calibri" w:cs="Calibri"/>
          <w:sz w:val="22"/>
          <w:szCs w:val="22"/>
          <w:lang w:val="en-SG"/>
        </w:rPr>
        <w:t>KHACHHANG(</w:t>
      </w:r>
      <w:r>
        <w:rPr>
          <w:rFonts w:hint="default" w:ascii="Calibri" w:hAnsi="Calibri" w:cs="Calibri"/>
          <w:sz w:val="22"/>
          <w:szCs w:val="22"/>
          <w:u w:val="single"/>
          <w:lang w:val="en-SG"/>
        </w:rPr>
        <w:t>MAKH</w:t>
      </w:r>
      <w:r>
        <w:rPr>
          <w:rFonts w:hint="default" w:ascii="Calibri" w:hAnsi="Calibri" w:cs="Calibri"/>
          <w:sz w:val="22"/>
          <w:szCs w:val="22"/>
          <w:lang w:val="en-SG"/>
        </w:rPr>
        <w:t>,TENKH,SDT,DIACHI)</w:t>
      </w:r>
    </w:p>
    <w:p>
      <w:pPr>
        <w:spacing w:line="480" w:lineRule="auto"/>
        <w:jc w:val="both"/>
        <w:rPr>
          <w:rFonts w:hint="default" w:ascii="Calibri" w:hAnsi="Calibri" w:cs="Calibri"/>
          <w:sz w:val="22"/>
          <w:szCs w:val="22"/>
          <w:lang w:val="en-SG"/>
        </w:rPr>
      </w:pPr>
      <w:r>
        <w:rPr>
          <w:rFonts w:hint="default" w:ascii="Calibri" w:hAnsi="Calibri" w:cs="Calibri"/>
          <w:sz w:val="22"/>
          <w:szCs w:val="22"/>
          <w:lang w:val="en-SG"/>
        </w:rPr>
        <w:t>CHITIETPHIEUNHAP(</w:t>
      </w:r>
      <w:r>
        <w:rPr>
          <w:rFonts w:hint="default" w:ascii="Calibri" w:hAnsi="Calibri" w:cs="Calibri"/>
          <w:sz w:val="22"/>
          <w:szCs w:val="22"/>
          <w:u w:val="single"/>
          <w:lang w:val="en-SG"/>
        </w:rPr>
        <w:t>MAPN,MATHUOC</w:t>
      </w:r>
      <w:r>
        <w:rPr>
          <w:rFonts w:hint="default" w:ascii="Calibri" w:hAnsi="Calibri" w:cs="Calibri"/>
          <w:sz w:val="22"/>
          <w:szCs w:val="22"/>
          <w:lang w:val="en-SG"/>
        </w:rPr>
        <w:t>,DONGIA,SOLUONG)</w:t>
      </w:r>
    </w:p>
    <w:p>
      <w:pPr>
        <w:spacing w:line="480" w:lineRule="auto"/>
        <w:jc w:val="both"/>
        <w:rPr>
          <w:rFonts w:hint="default" w:ascii="Calibri" w:hAnsi="Calibri" w:cs="Calibri"/>
          <w:sz w:val="22"/>
          <w:szCs w:val="22"/>
          <w:lang w:val="en-SG"/>
        </w:rPr>
      </w:pPr>
      <w:r>
        <w:rPr>
          <w:rFonts w:hint="default" w:ascii="Calibri" w:hAnsi="Calibri" w:cs="Calibri"/>
          <w:sz w:val="22"/>
          <w:szCs w:val="22"/>
          <w:lang w:val="en-SG"/>
        </w:rPr>
        <w:t>CHITIETPHIEUXUAT(</w:t>
      </w:r>
      <w:r>
        <w:rPr>
          <w:rFonts w:hint="default" w:ascii="Calibri" w:hAnsi="Calibri" w:cs="Calibri"/>
          <w:sz w:val="22"/>
          <w:szCs w:val="22"/>
          <w:u w:val="single"/>
          <w:lang w:val="en-SG"/>
        </w:rPr>
        <w:t>MAPX,MATHUOC</w:t>
      </w:r>
      <w:r>
        <w:rPr>
          <w:rFonts w:hint="default" w:ascii="Calibri" w:hAnsi="Calibri" w:cs="Calibri"/>
          <w:sz w:val="22"/>
          <w:szCs w:val="22"/>
          <w:lang w:val="en-SG"/>
        </w:rPr>
        <w:t>,DONGIA,SOLUONG)</w:t>
      </w:r>
    </w:p>
    <w:p>
      <w:pPr>
        <w:spacing w:line="240" w:lineRule="auto"/>
        <w:jc w:val="both"/>
        <w:rPr>
          <w:rFonts w:hint="default" w:ascii="Calibri" w:hAnsi="Calibri" w:cs="Calibri"/>
          <w:color w:val="FF0000"/>
          <w:sz w:val="22"/>
          <w:szCs w:val="22"/>
          <w:lang w:val="en-SG"/>
        </w:rPr>
      </w:pPr>
      <w:r>
        <w:rPr>
          <w:rFonts w:hint="default" w:ascii="Calibri" w:hAnsi="Calibri" w:cs="Calibri"/>
          <w:color w:val="FF0000"/>
          <w:sz w:val="22"/>
          <w:szCs w:val="22"/>
          <w:lang w:val="en-SG"/>
        </w:rPr>
        <w:t>Câu 3:</w:t>
      </w:r>
    </w:p>
    <w:p>
      <w:pPr>
        <w:spacing w:line="240" w:lineRule="auto"/>
        <w:jc w:val="both"/>
        <w:rPr>
          <w:rFonts w:hint="default" w:ascii="Calibri" w:hAnsi="Calibri" w:cs="Calibri"/>
          <w:sz w:val="22"/>
          <w:szCs w:val="22"/>
          <w:lang w:val="en-SG"/>
        </w:rPr>
      </w:pPr>
    </w:p>
    <w:p>
      <w:pPr>
        <w:spacing w:line="240" w:lineRule="auto"/>
        <w:jc w:val="both"/>
        <w:rPr>
          <w:rFonts w:hint="default" w:ascii="Calibri" w:hAnsi="Calibri" w:cs="Calibri"/>
          <w:b/>
          <w:bCs/>
          <w:sz w:val="22"/>
          <w:szCs w:val="22"/>
          <w:lang w:val="en-SG"/>
        </w:rPr>
      </w:pPr>
      <w:r>
        <w:rPr>
          <w:rFonts w:hint="default" w:ascii="Calibri" w:hAnsi="Calibri" w:cs="Calibri"/>
          <w:b/>
          <w:bCs/>
          <w:sz w:val="22"/>
          <w:szCs w:val="22"/>
          <w:lang w:val="en-SG"/>
        </w:rPr>
        <w:t>BẢNG HÃNG SẢN XUẤT</w:t>
      </w:r>
    </w:p>
    <w:p>
      <w:pPr>
        <w:spacing w:line="240" w:lineRule="auto"/>
        <w:jc w:val="both"/>
        <w:rPr>
          <w:rFonts w:hint="default" w:ascii="Calibri" w:hAnsi="Calibri" w:cs="Calibri"/>
          <w:sz w:val="22"/>
          <w:szCs w:val="22"/>
          <w:lang w:val="en-SG"/>
        </w:rPr>
      </w:pPr>
    </w:p>
    <w:tbl>
      <w:tblPr>
        <w:tblStyle w:val="111"/>
        <w:tblW w:w="96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2321"/>
        <w:gridCol w:w="2321"/>
        <w:gridCol w:w="2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shd w:val="clear" w:color="auto" w:fill="FDE11C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SG"/>
              </w:rPr>
              <w:t>Tên thuộc tính</w:t>
            </w:r>
          </w:p>
        </w:tc>
        <w:tc>
          <w:tcPr>
            <w:tcW w:w="2321" w:type="dxa"/>
            <w:shd w:val="clear" w:color="auto" w:fill="FDE11C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SG"/>
              </w:rPr>
              <w:t>Kiểu dữ liệu</w:t>
            </w:r>
          </w:p>
        </w:tc>
        <w:tc>
          <w:tcPr>
            <w:tcW w:w="2321" w:type="dxa"/>
            <w:shd w:val="clear" w:color="auto" w:fill="FDE11C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SG"/>
              </w:rPr>
              <w:t>Ràng buộc</w:t>
            </w:r>
          </w:p>
        </w:tc>
        <w:tc>
          <w:tcPr>
            <w:tcW w:w="2703" w:type="dxa"/>
            <w:shd w:val="clear" w:color="auto" w:fill="FDE11C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SG"/>
              </w:rPr>
              <w:t>Mô tả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MAHANGSX</w:t>
            </w:r>
          </w:p>
        </w:tc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Varchar(30)</w:t>
            </w:r>
          </w:p>
        </w:tc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Khóa chính</w:t>
            </w:r>
          </w:p>
        </w:tc>
        <w:tc>
          <w:tcPr>
            <w:tcW w:w="2703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Mã hãng sản xuất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QUOCGIA</w:t>
            </w:r>
          </w:p>
        </w:tc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Varchar(50)</w:t>
            </w:r>
          </w:p>
        </w:tc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Not null</w:t>
            </w:r>
          </w:p>
        </w:tc>
        <w:tc>
          <w:tcPr>
            <w:tcW w:w="2703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Quốc gia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TENHANG</w:t>
            </w:r>
          </w:p>
        </w:tc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Varchar(50)</w:t>
            </w:r>
          </w:p>
        </w:tc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Not null</w:t>
            </w:r>
          </w:p>
        </w:tc>
        <w:tc>
          <w:tcPr>
            <w:tcW w:w="2703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Tên hãng</w:t>
            </w:r>
          </w:p>
        </w:tc>
      </w:tr>
    </w:tbl>
    <w:p>
      <w:pPr>
        <w:spacing w:line="240" w:lineRule="auto"/>
        <w:jc w:val="both"/>
        <w:rPr>
          <w:rFonts w:hint="default" w:ascii="Calibri" w:hAnsi="Calibri" w:cs="Calibri"/>
          <w:sz w:val="22"/>
          <w:szCs w:val="22"/>
          <w:lang w:val="en-SG"/>
        </w:rPr>
      </w:pPr>
    </w:p>
    <w:p>
      <w:pPr>
        <w:spacing w:line="480" w:lineRule="auto"/>
        <w:jc w:val="both"/>
        <w:rPr>
          <w:rFonts w:hint="default" w:ascii="Calibri" w:hAnsi="Calibri" w:cs="Calibri"/>
          <w:b/>
          <w:bCs/>
          <w:sz w:val="22"/>
          <w:szCs w:val="22"/>
          <w:lang w:val="en-SG"/>
        </w:rPr>
      </w:pPr>
      <w:r>
        <w:rPr>
          <w:rFonts w:hint="default" w:ascii="Calibri" w:hAnsi="Calibri" w:cs="Calibri"/>
          <w:b/>
          <w:bCs/>
          <w:sz w:val="22"/>
          <w:szCs w:val="22"/>
          <w:lang w:val="en-SG"/>
        </w:rPr>
        <w:t>BẢNG LOẠI THUỐC</w:t>
      </w:r>
    </w:p>
    <w:tbl>
      <w:tblPr>
        <w:tblStyle w:val="111"/>
        <w:tblW w:w="96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2321"/>
        <w:gridCol w:w="2321"/>
        <w:gridCol w:w="2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shd w:val="clear" w:color="auto" w:fill="FDE11C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SG"/>
              </w:rPr>
              <w:t>Tên thuộc tính</w:t>
            </w:r>
          </w:p>
        </w:tc>
        <w:tc>
          <w:tcPr>
            <w:tcW w:w="2321" w:type="dxa"/>
            <w:shd w:val="clear" w:color="auto" w:fill="FDE11C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SG"/>
              </w:rPr>
              <w:t>Kiểu dữ liệu</w:t>
            </w:r>
          </w:p>
        </w:tc>
        <w:tc>
          <w:tcPr>
            <w:tcW w:w="2321" w:type="dxa"/>
            <w:shd w:val="clear" w:color="auto" w:fill="FDE11C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SG"/>
              </w:rPr>
              <w:t>Ràng buộc</w:t>
            </w:r>
          </w:p>
        </w:tc>
        <w:tc>
          <w:tcPr>
            <w:tcW w:w="2703" w:type="dxa"/>
            <w:shd w:val="clear" w:color="auto" w:fill="FDE11C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SG"/>
              </w:rPr>
              <w:t>Mô tả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MALOAI</w:t>
            </w:r>
          </w:p>
        </w:tc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Varchar(30)</w:t>
            </w:r>
          </w:p>
        </w:tc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Khóa chính</w:t>
            </w:r>
          </w:p>
        </w:tc>
        <w:tc>
          <w:tcPr>
            <w:tcW w:w="2703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Mã loại thuốc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GHICHU</w:t>
            </w:r>
          </w:p>
        </w:tc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Varchar(255)</w:t>
            </w:r>
          </w:p>
        </w:tc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Not null</w:t>
            </w:r>
          </w:p>
        </w:tc>
        <w:tc>
          <w:tcPr>
            <w:tcW w:w="2703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TENLOAI</w:t>
            </w:r>
          </w:p>
        </w:tc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Varchar(50)</w:t>
            </w:r>
          </w:p>
        </w:tc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Not null</w:t>
            </w:r>
          </w:p>
        </w:tc>
        <w:tc>
          <w:tcPr>
            <w:tcW w:w="2703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Tên loại thuốc</w:t>
            </w:r>
          </w:p>
        </w:tc>
      </w:tr>
    </w:tbl>
    <w:p>
      <w:pPr>
        <w:spacing w:line="240" w:lineRule="auto"/>
        <w:jc w:val="both"/>
        <w:rPr>
          <w:rFonts w:hint="default" w:ascii="Calibri" w:hAnsi="Calibri" w:cs="Calibri"/>
          <w:sz w:val="22"/>
          <w:szCs w:val="22"/>
          <w:lang w:val="en-SG"/>
        </w:rPr>
      </w:pPr>
    </w:p>
    <w:p>
      <w:pPr>
        <w:spacing w:line="480" w:lineRule="auto"/>
        <w:jc w:val="both"/>
        <w:rPr>
          <w:rFonts w:hint="default" w:ascii="Calibri" w:hAnsi="Calibri" w:cs="Calibri"/>
          <w:b/>
          <w:bCs/>
          <w:sz w:val="22"/>
          <w:szCs w:val="22"/>
          <w:lang w:val="en-SG"/>
        </w:rPr>
      </w:pPr>
      <w:r>
        <w:rPr>
          <w:rFonts w:hint="default" w:ascii="Calibri" w:hAnsi="Calibri" w:cs="Calibri"/>
          <w:b/>
          <w:bCs/>
          <w:sz w:val="22"/>
          <w:szCs w:val="22"/>
          <w:lang w:val="en-SG"/>
        </w:rPr>
        <w:t>BẢNG NHÀ CUNG CẤP</w:t>
      </w:r>
    </w:p>
    <w:tbl>
      <w:tblPr>
        <w:tblStyle w:val="111"/>
        <w:tblW w:w="96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2321"/>
        <w:gridCol w:w="2321"/>
        <w:gridCol w:w="2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shd w:val="clear" w:color="auto" w:fill="FDE11C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SG"/>
              </w:rPr>
              <w:t>Tên thuộc tính</w:t>
            </w:r>
          </w:p>
        </w:tc>
        <w:tc>
          <w:tcPr>
            <w:tcW w:w="2321" w:type="dxa"/>
            <w:shd w:val="clear" w:color="auto" w:fill="FDE11C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SG"/>
              </w:rPr>
              <w:t>Kiểu dữ liệu</w:t>
            </w:r>
          </w:p>
        </w:tc>
        <w:tc>
          <w:tcPr>
            <w:tcW w:w="2321" w:type="dxa"/>
            <w:shd w:val="clear" w:color="auto" w:fill="FDE11C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SG"/>
              </w:rPr>
              <w:t>Ràng buộc</w:t>
            </w:r>
          </w:p>
        </w:tc>
        <w:tc>
          <w:tcPr>
            <w:tcW w:w="2703" w:type="dxa"/>
            <w:shd w:val="clear" w:color="auto" w:fill="FDE11C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SG"/>
              </w:rPr>
              <w:t>Mô tả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MANHACC</w:t>
            </w:r>
          </w:p>
        </w:tc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Varchar(30)</w:t>
            </w:r>
          </w:p>
        </w:tc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Khóa chính</w:t>
            </w:r>
          </w:p>
        </w:tc>
        <w:tc>
          <w:tcPr>
            <w:tcW w:w="2703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Mã nhà cung cấp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TENNHACC</w:t>
            </w:r>
          </w:p>
        </w:tc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Varchar(50)</w:t>
            </w:r>
          </w:p>
        </w:tc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Not null</w:t>
            </w:r>
          </w:p>
        </w:tc>
        <w:tc>
          <w:tcPr>
            <w:tcW w:w="2703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Tên nhà cung cấp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DIACHI</w:t>
            </w:r>
          </w:p>
        </w:tc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Varchar(255)</w:t>
            </w:r>
          </w:p>
        </w:tc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Not null</w:t>
            </w:r>
          </w:p>
        </w:tc>
        <w:tc>
          <w:tcPr>
            <w:tcW w:w="2703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Địa chỉ nhà cung cấp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TT_DAIDIEN</w:t>
            </w:r>
          </w:p>
        </w:tc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Varchar(255)</w:t>
            </w:r>
          </w:p>
        </w:tc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Not null</w:t>
            </w:r>
          </w:p>
        </w:tc>
        <w:tc>
          <w:tcPr>
            <w:tcW w:w="2703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Thông tin đại diện</w:t>
            </w:r>
          </w:p>
        </w:tc>
      </w:tr>
    </w:tbl>
    <w:p>
      <w:pPr>
        <w:spacing w:line="240" w:lineRule="auto"/>
        <w:jc w:val="both"/>
        <w:rPr>
          <w:rFonts w:hint="default" w:ascii="Calibri" w:hAnsi="Calibri" w:cs="Calibri"/>
          <w:sz w:val="22"/>
          <w:szCs w:val="22"/>
          <w:lang w:val="en-SG"/>
        </w:rPr>
      </w:pPr>
    </w:p>
    <w:p>
      <w:pPr>
        <w:spacing w:line="240" w:lineRule="auto"/>
        <w:jc w:val="both"/>
        <w:rPr>
          <w:rFonts w:hint="default" w:ascii="Calibri" w:hAnsi="Calibri" w:cs="Calibri"/>
          <w:b/>
          <w:bCs/>
          <w:sz w:val="22"/>
          <w:szCs w:val="22"/>
          <w:lang w:val="en-SG"/>
        </w:rPr>
      </w:pPr>
      <w:r>
        <w:rPr>
          <w:rFonts w:hint="default" w:ascii="Calibri" w:hAnsi="Calibri" w:cs="Calibri"/>
          <w:b/>
          <w:bCs/>
          <w:sz w:val="22"/>
          <w:szCs w:val="22"/>
          <w:lang w:val="en-SG"/>
        </w:rPr>
        <w:t>BẢNG THUỐC</w:t>
      </w:r>
    </w:p>
    <w:p>
      <w:pPr>
        <w:spacing w:line="240" w:lineRule="auto"/>
        <w:jc w:val="both"/>
        <w:rPr>
          <w:rFonts w:hint="default" w:ascii="Calibri" w:hAnsi="Calibri" w:cs="Calibri"/>
          <w:sz w:val="22"/>
          <w:szCs w:val="22"/>
        </w:rPr>
      </w:pPr>
    </w:p>
    <w:tbl>
      <w:tblPr>
        <w:tblStyle w:val="111"/>
        <w:tblW w:w="96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2321"/>
        <w:gridCol w:w="2321"/>
        <w:gridCol w:w="2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shd w:val="clear" w:color="auto" w:fill="FDE11C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SG"/>
              </w:rPr>
              <w:t>Tên thuộc tính</w:t>
            </w:r>
          </w:p>
        </w:tc>
        <w:tc>
          <w:tcPr>
            <w:tcW w:w="2321" w:type="dxa"/>
            <w:shd w:val="clear" w:color="auto" w:fill="FDE11C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SG"/>
              </w:rPr>
              <w:t>Kiểu dữ liệu</w:t>
            </w:r>
          </w:p>
        </w:tc>
        <w:tc>
          <w:tcPr>
            <w:tcW w:w="2321" w:type="dxa"/>
            <w:shd w:val="clear" w:color="auto" w:fill="FDE11C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SG"/>
              </w:rPr>
              <w:t>Ràng buộc</w:t>
            </w:r>
          </w:p>
        </w:tc>
        <w:tc>
          <w:tcPr>
            <w:tcW w:w="2703" w:type="dxa"/>
            <w:shd w:val="clear" w:color="auto" w:fill="FDE11C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SG"/>
              </w:rPr>
              <w:t>Mô tả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MATHUOC</w:t>
            </w:r>
          </w:p>
        </w:tc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Varchar(30)</w:t>
            </w:r>
          </w:p>
        </w:tc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Khóa chính</w:t>
            </w:r>
          </w:p>
        </w:tc>
        <w:tc>
          <w:tcPr>
            <w:tcW w:w="2703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Mã thuốc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TENTHUOC</w:t>
            </w:r>
          </w:p>
        </w:tc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Varchar(50)</w:t>
            </w:r>
          </w:p>
        </w:tc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Not null</w:t>
            </w:r>
          </w:p>
        </w:tc>
        <w:tc>
          <w:tcPr>
            <w:tcW w:w="2703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Tên thuốc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CONGDUNG</w:t>
            </w:r>
          </w:p>
        </w:tc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Varchar(255)</w:t>
            </w:r>
          </w:p>
        </w:tc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Not null</w:t>
            </w:r>
          </w:p>
        </w:tc>
        <w:tc>
          <w:tcPr>
            <w:tcW w:w="2703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Công dụng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GHICHU</w:t>
            </w:r>
          </w:p>
        </w:tc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Varchar(255)</w:t>
            </w:r>
          </w:p>
        </w:tc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Not null</w:t>
            </w:r>
          </w:p>
        </w:tc>
        <w:tc>
          <w:tcPr>
            <w:tcW w:w="2703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MAHANGSX</w:t>
            </w:r>
          </w:p>
        </w:tc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Varchar(30)</w:t>
            </w:r>
          </w:p>
        </w:tc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Khóa ngoại</w:t>
            </w:r>
          </w:p>
        </w:tc>
        <w:tc>
          <w:tcPr>
            <w:tcW w:w="2703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Mã hãng sản xuất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MALOAI</w:t>
            </w:r>
          </w:p>
        </w:tc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Varchar(30)</w:t>
            </w:r>
          </w:p>
        </w:tc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Khóa ngoại</w:t>
            </w:r>
          </w:p>
        </w:tc>
        <w:tc>
          <w:tcPr>
            <w:tcW w:w="2703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Mã loại thuốc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MANHACC</w:t>
            </w:r>
          </w:p>
        </w:tc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Varchar(30)</w:t>
            </w:r>
          </w:p>
        </w:tc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Khóa ngoại</w:t>
            </w:r>
          </w:p>
        </w:tc>
        <w:tc>
          <w:tcPr>
            <w:tcW w:w="2703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Mã nhà cung cấp</w:t>
            </w:r>
          </w:p>
        </w:tc>
      </w:tr>
    </w:tbl>
    <w:p>
      <w:pPr>
        <w:spacing w:line="240" w:lineRule="auto"/>
        <w:jc w:val="both"/>
        <w:rPr>
          <w:rFonts w:hint="default" w:ascii="Calibri" w:hAnsi="Calibri" w:cs="Calibri"/>
          <w:sz w:val="22"/>
          <w:szCs w:val="22"/>
          <w:lang w:val="en-SG"/>
        </w:rPr>
      </w:pPr>
    </w:p>
    <w:p>
      <w:pPr>
        <w:spacing w:line="480" w:lineRule="auto"/>
        <w:jc w:val="both"/>
        <w:rPr>
          <w:rFonts w:hint="default" w:ascii="Calibri" w:hAnsi="Calibri" w:cs="Calibri"/>
          <w:b/>
          <w:bCs/>
          <w:sz w:val="22"/>
          <w:szCs w:val="22"/>
          <w:lang w:val="en-SG"/>
        </w:rPr>
      </w:pPr>
      <w:r>
        <w:rPr>
          <w:rFonts w:hint="default" w:ascii="Calibri" w:hAnsi="Calibri" w:cs="Calibri"/>
          <w:b/>
          <w:bCs/>
          <w:sz w:val="22"/>
          <w:szCs w:val="22"/>
          <w:lang w:val="en-SG"/>
        </w:rPr>
        <w:t>BẢNG NHÂN VIÊN</w:t>
      </w:r>
    </w:p>
    <w:tbl>
      <w:tblPr>
        <w:tblStyle w:val="111"/>
        <w:tblW w:w="96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2321"/>
        <w:gridCol w:w="2321"/>
        <w:gridCol w:w="2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21" w:type="dxa"/>
            <w:shd w:val="clear" w:color="auto" w:fill="FDE11C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SG"/>
              </w:rPr>
              <w:t>Tên thuộc tính</w:t>
            </w:r>
          </w:p>
        </w:tc>
        <w:tc>
          <w:tcPr>
            <w:tcW w:w="2321" w:type="dxa"/>
            <w:shd w:val="clear" w:color="auto" w:fill="FDE11C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SG"/>
              </w:rPr>
              <w:t>Kiểu dữ liệu</w:t>
            </w:r>
          </w:p>
        </w:tc>
        <w:tc>
          <w:tcPr>
            <w:tcW w:w="2321" w:type="dxa"/>
            <w:shd w:val="clear" w:color="auto" w:fill="FDE11C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SG"/>
              </w:rPr>
              <w:t>Ràng buộc</w:t>
            </w:r>
          </w:p>
        </w:tc>
        <w:tc>
          <w:tcPr>
            <w:tcW w:w="2703" w:type="dxa"/>
            <w:shd w:val="clear" w:color="auto" w:fill="FDE11C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SG"/>
              </w:rPr>
              <w:t>Mô tả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MANV</w:t>
            </w:r>
          </w:p>
        </w:tc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Varchar(30)</w:t>
            </w:r>
          </w:p>
        </w:tc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Khóa chính</w:t>
            </w:r>
          </w:p>
        </w:tc>
        <w:tc>
          <w:tcPr>
            <w:tcW w:w="2703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Mã nhân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NGAYSINH</w:t>
            </w:r>
          </w:p>
        </w:tc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Date</w:t>
            </w:r>
          </w:p>
        </w:tc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Not null</w:t>
            </w:r>
          </w:p>
        </w:tc>
        <w:tc>
          <w:tcPr>
            <w:tcW w:w="2703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Ngày sinh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HOTEN</w:t>
            </w:r>
          </w:p>
        </w:tc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Varchar(50)</w:t>
            </w:r>
          </w:p>
        </w:tc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Not null</w:t>
            </w:r>
          </w:p>
        </w:tc>
        <w:tc>
          <w:tcPr>
            <w:tcW w:w="2703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Họ tên nhân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SDT</w:t>
            </w:r>
          </w:p>
        </w:tc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Varchar(50)</w:t>
            </w:r>
          </w:p>
        </w:tc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Not null</w:t>
            </w:r>
          </w:p>
        </w:tc>
        <w:tc>
          <w:tcPr>
            <w:tcW w:w="2703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Số điện thoại nhân viên</w:t>
            </w:r>
          </w:p>
        </w:tc>
      </w:tr>
    </w:tbl>
    <w:p>
      <w:pPr>
        <w:spacing w:line="480" w:lineRule="auto"/>
        <w:jc w:val="both"/>
        <w:rPr>
          <w:rFonts w:hint="default" w:ascii="Calibri" w:hAnsi="Calibri" w:cs="Calibri"/>
          <w:sz w:val="22"/>
          <w:szCs w:val="22"/>
          <w:lang w:val="en-SG"/>
        </w:rPr>
      </w:pPr>
    </w:p>
    <w:p>
      <w:pPr>
        <w:spacing w:line="480" w:lineRule="auto"/>
        <w:jc w:val="both"/>
        <w:rPr>
          <w:rFonts w:hint="default" w:ascii="Calibri" w:hAnsi="Calibri" w:cs="Calibri"/>
          <w:b/>
          <w:bCs/>
          <w:sz w:val="22"/>
          <w:szCs w:val="22"/>
          <w:lang w:val="en-SG"/>
        </w:rPr>
      </w:pPr>
      <w:r>
        <w:rPr>
          <w:rFonts w:hint="default" w:ascii="Calibri" w:hAnsi="Calibri" w:cs="Calibri"/>
          <w:b/>
          <w:bCs/>
          <w:sz w:val="22"/>
          <w:szCs w:val="22"/>
          <w:lang w:val="en-SG"/>
        </w:rPr>
        <w:t>BẢNG KHÁCH HÀNG</w:t>
      </w:r>
    </w:p>
    <w:tbl>
      <w:tblPr>
        <w:tblStyle w:val="111"/>
        <w:tblW w:w="96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2321"/>
        <w:gridCol w:w="2321"/>
        <w:gridCol w:w="2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shd w:val="clear" w:color="auto" w:fill="FDE11C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SG"/>
              </w:rPr>
              <w:t>Tên thuộc tính</w:t>
            </w:r>
          </w:p>
        </w:tc>
        <w:tc>
          <w:tcPr>
            <w:tcW w:w="2321" w:type="dxa"/>
            <w:shd w:val="clear" w:color="auto" w:fill="FDE11C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SG"/>
              </w:rPr>
              <w:t>Kiểu dữ liệu</w:t>
            </w:r>
          </w:p>
        </w:tc>
        <w:tc>
          <w:tcPr>
            <w:tcW w:w="2321" w:type="dxa"/>
            <w:shd w:val="clear" w:color="auto" w:fill="FDE11C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SG"/>
              </w:rPr>
              <w:t>Ràng buộc</w:t>
            </w:r>
          </w:p>
        </w:tc>
        <w:tc>
          <w:tcPr>
            <w:tcW w:w="2703" w:type="dxa"/>
            <w:shd w:val="clear" w:color="auto" w:fill="FDE11C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SG"/>
              </w:rPr>
              <w:t>Mô tả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MAKH</w:t>
            </w:r>
          </w:p>
        </w:tc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Varchar(30)</w:t>
            </w:r>
          </w:p>
        </w:tc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Khóa chính</w:t>
            </w:r>
          </w:p>
        </w:tc>
        <w:tc>
          <w:tcPr>
            <w:tcW w:w="2703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Mã khách hàng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TENKH</w:t>
            </w:r>
          </w:p>
        </w:tc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Varchar(50)</w:t>
            </w:r>
          </w:p>
        </w:tc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Not null</w:t>
            </w:r>
          </w:p>
        </w:tc>
        <w:tc>
          <w:tcPr>
            <w:tcW w:w="2703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Tên khách hàng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SDT</w:t>
            </w:r>
          </w:p>
        </w:tc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Varchar(50)</w:t>
            </w:r>
          </w:p>
        </w:tc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Not null</w:t>
            </w:r>
          </w:p>
        </w:tc>
        <w:tc>
          <w:tcPr>
            <w:tcW w:w="2703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Số điện thoại khách hàng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DIACHI</w:t>
            </w:r>
          </w:p>
        </w:tc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Varchar(255)</w:t>
            </w:r>
          </w:p>
        </w:tc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Not null</w:t>
            </w:r>
          </w:p>
        </w:tc>
        <w:tc>
          <w:tcPr>
            <w:tcW w:w="2703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Địa chỉ khách hàng</w:t>
            </w:r>
          </w:p>
        </w:tc>
      </w:tr>
    </w:tbl>
    <w:p>
      <w:pPr>
        <w:spacing w:line="480" w:lineRule="auto"/>
        <w:jc w:val="both"/>
        <w:rPr>
          <w:rFonts w:hint="default" w:ascii="Calibri" w:hAnsi="Calibri" w:cs="Calibri"/>
          <w:sz w:val="22"/>
          <w:szCs w:val="22"/>
          <w:lang w:val="en-SG"/>
        </w:rPr>
      </w:pPr>
    </w:p>
    <w:p>
      <w:pPr>
        <w:spacing w:line="480" w:lineRule="auto"/>
        <w:jc w:val="both"/>
        <w:rPr>
          <w:rFonts w:hint="default" w:ascii="Calibri" w:hAnsi="Calibri" w:cs="Calibri"/>
          <w:b/>
          <w:bCs/>
          <w:sz w:val="22"/>
          <w:szCs w:val="22"/>
          <w:lang w:val="en-SG"/>
        </w:rPr>
      </w:pPr>
      <w:r>
        <w:rPr>
          <w:rFonts w:hint="default" w:ascii="Calibri" w:hAnsi="Calibri" w:cs="Calibri"/>
          <w:b/>
          <w:bCs/>
          <w:sz w:val="22"/>
          <w:szCs w:val="22"/>
          <w:lang w:val="en-SG"/>
        </w:rPr>
        <w:t>BẢNG PHIẾU NHẬP</w:t>
      </w:r>
    </w:p>
    <w:tbl>
      <w:tblPr>
        <w:tblStyle w:val="111"/>
        <w:tblW w:w="96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2321"/>
        <w:gridCol w:w="2321"/>
        <w:gridCol w:w="2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shd w:val="clear" w:color="auto" w:fill="FDE11C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SG"/>
              </w:rPr>
              <w:t>Tên thuộc tính</w:t>
            </w:r>
          </w:p>
        </w:tc>
        <w:tc>
          <w:tcPr>
            <w:tcW w:w="2321" w:type="dxa"/>
            <w:shd w:val="clear" w:color="auto" w:fill="FDE11C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SG"/>
              </w:rPr>
              <w:t>Kiểu dữ liệu</w:t>
            </w:r>
          </w:p>
        </w:tc>
        <w:tc>
          <w:tcPr>
            <w:tcW w:w="2321" w:type="dxa"/>
            <w:shd w:val="clear" w:color="auto" w:fill="FDE11C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SG"/>
              </w:rPr>
              <w:t>Ràng buộc</w:t>
            </w:r>
          </w:p>
        </w:tc>
        <w:tc>
          <w:tcPr>
            <w:tcW w:w="2703" w:type="dxa"/>
            <w:shd w:val="clear" w:color="auto" w:fill="FDE11C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SG"/>
              </w:rPr>
              <w:t>Mô tả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MAPN</w:t>
            </w:r>
          </w:p>
        </w:tc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Varchar(30)</w:t>
            </w:r>
          </w:p>
        </w:tc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Khóa chính</w:t>
            </w:r>
          </w:p>
        </w:tc>
        <w:tc>
          <w:tcPr>
            <w:tcW w:w="2703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Mã phiếu nhập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NGAYNHAP</w:t>
            </w:r>
          </w:p>
        </w:tc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Date</w:t>
            </w:r>
          </w:p>
        </w:tc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Not null</w:t>
            </w:r>
          </w:p>
        </w:tc>
        <w:tc>
          <w:tcPr>
            <w:tcW w:w="2703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Ngày nhập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MANHACC</w:t>
            </w:r>
          </w:p>
        </w:tc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Varchar(30)</w:t>
            </w:r>
          </w:p>
        </w:tc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Khóa ngoại</w:t>
            </w:r>
          </w:p>
        </w:tc>
        <w:tc>
          <w:tcPr>
            <w:tcW w:w="2703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Mã nhà cung cấp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MANV</w:t>
            </w:r>
          </w:p>
        </w:tc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Varchar(30)</w:t>
            </w:r>
          </w:p>
        </w:tc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Khóa ngoại</w:t>
            </w:r>
          </w:p>
        </w:tc>
        <w:tc>
          <w:tcPr>
            <w:tcW w:w="2703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Mã nhân viên</w:t>
            </w:r>
          </w:p>
        </w:tc>
      </w:tr>
    </w:tbl>
    <w:p>
      <w:pPr>
        <w:spacing w:line="480" w:lineRule="auto"/>
        <w:jc w:val="both"/>
        <w:rPr>
          <w:rFonts w:hint="default" w:ascii="Calibri" w:hAnsi="Calibri" w:cs="Calibri"/>
          <w:sz w:val="22"/>
          <w:szCs w:val="22"/>
          <w:lang w:val="en-SG"/>
        </w:rPr>
      </w:pPr>
    </w:p>
    <w:p>
      <w:pPr>
        <w:spacing w:line="480" w:lineRule="auto"/>
        <w:jc w:val="both"/>
        <w:rPr>
          <w:rFonts w:hint="default" w:ascii="Calibri" w:hAnsi="Calibri" w:cs="Calibri"/>
          <w:b/>
          <w:bCs/>
          <w:sz w:val="22"/>
          <w:szCs w:val="22"/>
          <w:lang w:val="en-SG"/>
        </w:rPr>
      </w:pPr>
      <w:r>
        <w:rPr>
          <w:rFonts w:hint="default" w:ascii="Calibri" w:hAnsi="Calibri" w:cs="Calibri"/>
          <w:b/>
          <w:bCs/>
          <w:sz w:val="22"/>
          <w:szCs w:val="22"/>
          <w:lang w:val="en-SG"/>
        </w:rPr>
        <w:t>BẢNG PHIẾU XUẤT</w:t>
      </w:r>
    </w:p>
    <w:tbl>
      <w:tblPr>
        <w:tblStyle w:val="111"/>
        <w:tblW w:w="96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2321"/>
        <w:gridCol w:w="2321"/>
        <w:gridCol w:w="2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shd w:val="clear" w:color="auto" w:fill="FDE11C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SG"/>
              </w:rPr>
              <w:t>Tên thuộc tính</w:t>
            </w:r>
          </w:p>
        </w:tc>
        <w:tc>
          <w:tcPr>
            <w:tcW w:w="2321" w:type="dxa"/>
            <w:shd w:val="clear" w:color="auto" w:fill="FDE11C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SG"/>
              </w:rPr>
              <w:t>Kiểu dữ liệu</w:t>
            </w:r>
          </w:p>
        </w:tc>
        <w:tc>
          <w:tcPr>
            <w:tcW w:w="2321" w:type="dxa"/>
            <w:shd w:val="clear" w:color="auto" w:fill="FDE11C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SG"/>
              </w:rPr>
              <w:t>Ràng buộc</w:t>
            </w:r>
          </w:p>
        </w:tc>
        <w:tc>
          <w:tcPr>
            <w:tcW w:w="2703" w:type="dxa"/>
            <w:shd w:val="clear" w:color="auto" w:fill="FDE11C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SG"/>
              </w:rPr>
              <w:t>Mô tả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MAPX</w:t>
            </w:r>
          </w:p>
        </w:tc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Varchar(30)</w:t>
            </w:r>
          </w:p>
        </w:tc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Khóa chính</w:t>
            </w:r>
          </w:p>
        </w:tc>
        <w:tc>
          <w:tcPr>
            <w:tcW w:w="2703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Mã phiếu xuất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NGAYXUAT</w:t>
            </w:r>
          </w:p>
        </w:tc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Date</w:t>
            </w:r>
          </w:p>
        </w:tc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Not null</w:t>
            </w:r>
          </w:p>
        </w:tc>
        <w:tc>
          <w:tcPr>
            <w:tcW w:w="2703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Ngày xuất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MANV</w:t>
            </w:r>
          </w:p>
        </w:tc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Varchar(30)</w:t>
            </w:r>
          </w:p>
        </w:tc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Khóa ngoại</w:t>
            </w:r>
          </w:p>
        </w:tc>
        <w:tc>
          <w:tcPr>
            <w:tcW w:w="2703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Mã nhân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MAKH</w:t>
            </w:r>
          </w:p>
        </w:tc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Varchar(30)</w:t>
            </w:r>
          </w:p>
        </w:tc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Khóa ngoại</w:t>
            </w:r>
          </w:p>
        </w:tc>
        <w:tc>
          <w:tcPr>
            <w:tcW w:w="2703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Mã khách hàng</w:t>
            </w:r>
          </w:p>
        </w:tc>
      </w:tr>
    </w:tbl>
    <w:p>
      <w:pPr>
        <w:spacing w:line="480" w:lineRule="auto"/>
        <w:jc w:val="both"/>
        <w:rPr>
          <w:rFonts w:hint="default" w:ascii="Calibri" w:hAnsi="Calibri" w:cs="Calibri"/>
          <w:sz w:val="22"/>
          <w:szCs w:val="22"/>
          <w:lang w:val="en-SG"/>
        </w:rPr>
      </w:pPr>
    </w:p>
    <w:p>
      <w:pPr>
        <w:spacing w:line="480" w:lineRule="auto"/>
        <w:jc w:val="both"/>
        <w:rPr>
          <w:rFonts w:hint="default" w:ascii="Calibri" w:hAnsi="Calibri" w:cs="Calibri"/>
          <w:b/>
          <w:bCs/>
          <w:sz w:val="22"/>
          <w:szCs w:val="22"/>
          <w:lang w:val="en-SG"/>
        </w:rPr>
      </w:pPr>
      <w:r>
        <w:rPr>
          <w:rFonts w:hint="default" w:ascii="Calibri" w:hAnsi="Calibri" w:cs="Calibri"/>
          <w:b/>
          <w:bCs/>
          <w:sz w:val="22"/>
          <w:szCs w:val="22"/>
          <w:lang w:val="en-SG"/>
        </w:rPr>
        <w:t>BẢNG CHI TIẾT PHIẾU NHẬP</w:t>
      </w:r>
    </w:p>
    <w:tbl>
      <w:tblPr>
        <w:tblStyle w:val="111"/>
        <w:tblW w:w="96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2321"/>
        <w:gridCol w:w="2321"/>
        <w:gridCol w:w="2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shd w:val="clear" w:color="auto" w:fill="FDE11C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SG"/>
              </w:rPr>
              <w:t>Tên thuộc tính</w:t>
            </w:r>
          </w:p>
        </w:tc>
        <w:tc>
          <w:tcPr>
            <w:tcW w:w="2321" w:type="dxa"/>
            <w:shd w:val="clear" w:color="auto" w:fill="FDE11C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SG"/>
              </w:rPr>
              <w:t>Kiểu dữ liệu</w:t>
            </w:r>
          </w:p>
        </w:tc>
        <w:tc>
          <w:tcPr>
            <w:tcW w:w="2321" w:type="dxa"/>
            <w:shd w:val="clear" w:color="auto" w:fill="FDE11C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SG"/>
              </w:rPr>
              <w:t>Ràng buộc</w:t>
            </w:r>
          </w:p>
        </w:tc>
        <w:tc>
          <w:tcPr>
            <w:tcW w:w="2703" w:type="dxa"/>
            <w:shd w:val="clear" w:color="auto" w:fill="FDE11C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SG"/>
              </w:rPr>
              <w:t>Mô tả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MAPN</w:t>
            </w:r>
          </w:p>
        </w:tc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Varchar(30)</w:t>
            </w:r>
          </w:p>
        </w:tc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Khóa ngoại</w:t>
            </w:r>
          </w:p>
        </w:tc>
        <w:tc>
          <w:tcPr>
            <w:tcW w:w="2703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Mã phiếu nhập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MATHUOC</w:t>
            </w:r>
          </w:p>
        </w:tc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Varchar(30)</w:t>
            </w:r>
          </w:p>
        </w:tc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Khóa ngoại</w:t>
            </w:r>
          </w:p>
        </w:tc>
        <w:tc>
          <w:tcPr>
            <w:tcW w:w="2703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Mã thuốc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DONGIA</w:t>
            </w:r>
          </w:p>
        </w:tc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float</w:t>
            </w:r>
          </w:p>
        </w:tc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Not null</w:t>
            </w:r>
          </w:p>
        </w:tc>
        <w:tc>
          <w:tcPr>
            <w:tcW w:w="2703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Đơn giá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SOLUONG</w:t>
            </w:r>
          </w:p>
        </w:tc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Int</w:t>
            </w:r>
          </w:p>
        </w:tc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Not null</w:t>
            </w:r>
          </w:p>
        </w:tc>
        <w:tc>
          <w:tcPr>
            <w:tcW w:w="2703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Số lượng</w:t>
            </w:r>
          </w:p>
        </w:tc>
      </w:tr>
    </w:tbl>
    <w:p>
      <w:pPr>
        <w:spacing w:line="480" w:lineRule="auto"/>
        <w:jc w:val="both"/>
        <w:rPr>
          <w:rFonts w:hint="default" w:ascii="Calibri" w:hAnsi="Calibri" w:cs="Calibri"/>
          <w:sz w:val="22"/>
          <w:szCs w:val="22"/>
          <w:lang w:val="en-SG"/>
        </w:rPr>
      </w:pPr>
    </w:p>
    <w:p>
      <w:pPr>
        <w:spacing w:line="480" w:lineRule="auto"/>
        <w:jc w:val="both"/>
        <w:rPr>
          <w:rFonts w:hint="default" w:ascii="Calibri" w:hAnsi="Calibri" w:cs="Calibri"/>
          <w:b/>
          <w:bCs/>
          <w:sz w:val="22"/>
          <w:szCs w:val="22"/>
          <w:lang w:val="en-SG"/>
        </w:rPr>
      </w:pPr>
      <w:r>
        <w:rPr>
          <w:rFonts w:hint="default" w:ascii="Calibri" w:hAnsi="Calibri" w:cs="Calibri"/>
          <w:b/>
          <w:bCs/>
          <w:sz w:val="22"/>
          <w:szCs w:val="22"/>
          <w:lang w:val="en-SG"/>
        </w:rPr>
        <w:t>BẢNG CHI TIẾT PHIẾU XUẤT</w:t>
      </w:r>
    </w:p>
    <w:tbl>
      <w:tblPr>
        <w:tblStyle w:val="111"/>
        <w:tblW w:w="96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2321"/>
        <w:gridCol w:w="2321"/>
        <w:gridCol w:w="2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shd w:val="clear" w:color="auto" w:fill="FDE11C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SG"/>
              </w:rPr>
              <w:t>Tên thuộc tính</w:t>
            </w:r>
          </w:p>
        </w:tc>
        <w:tc>
          <w:tcPr>
            <w:tcW w:w="2321" w:type="dxa"/>
            <w:shd w:val="clear" w:color="auto" w:fill="FDE11C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SG"/>
              </w:rPr>
              <w:t>Kiểu dữ liệu</w:t>
            </w:r>
          </w:p>
        </w:tc>
        <w:tc>
          <w:tcPr>
            <w:tcW w:w="2321" w:type="dxa"/>
            <w:shd w:val="clear" w:color="auto" w:fill="FDE11C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SG"/>
              </w:rPr>
              <w:t>Ràng buộc</w:t>
            </w:r>
          </w:p>
        </w:tc>
        <w:tc>
          <w:tcPr>
            <w:tcW w:w="2703" w:type="dxa"/>
            <w:shd w:val="clear" w:color="auto" w:fill="FDE11C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SG"/>
              </w:rPr>
              <w:t>Mô tả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MAPX</w:t>
            </w:r>
          </w:p>
        </w:tc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Varchar(30)</w:t>
            </w:r>
          </w:p>
        </w:tc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Khóa ngoại</w:t>
            </w:r>
          </w:p>
        </w:tc>
        <w:tc>
          <w:tcPr>
            <w:tcW w:w="2703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Mã phiếu xuất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MATHUOC</w:t>
            </w:r>
          </w:p>
        </w:tc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Varchar(30)</w:t>
            </w:r>
          </w:p>
        </w:tc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Khóa ngoại</w:t>
            </w:r>
          </w:p>
        </w:tc>
        <w:tc>
          <w:tcPr>
            <w:tcW w:w="2703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Mã thuốc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DONGIA</w:t>
            </w:r>
          </w:p>
        </w:tc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float</w:t>
            </w:r>
          </w:p>
        </w:tc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Not null</w:t>
            </w:r>
          </w:p>
        </w:tc>
        <w:tc>
          <w:tcPr>
            <w:tcW w:w="2703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Đơn giá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SOLUONG</w:t>
            </w:r>
          </w:p>
        </w:tc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Int</w:t>
            </w:r>
          </w:p>
        </w:tc>
        <w:tc>
          <w:tcPr>
            <w:tcW w:w="232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Not null</w:t>
            </w:r>
          </w:p>
        </w:tc>
        <w:tc>
          <w:tcPr>
            <w:tcW w:w="2703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SG"/>
              </w:rPr>
              <w:t>Số lượng</w:t>
            </w:r>
          </w:p>
        </w:tc>
      </w:tr>
    </w:tbl>
    <w:p>
      <w:pPr>
        <w:spacing w:line="480" w:lineRule="auto"/>
        <w:jc w:val="both"/>
        <w:rPr>
          <w:rFonts w:hint="default" w:ascii="Calibri" w:hAnsi="Calibri" w:cs="Calibri"/>
          <w:sz w:val="22"/>
          <w:szCs w:val="22"/>
          <w:lang w:val="en-SG"/>
        </w:rPr>
      </w:pPr>
    </w:p>
    <w:p>
      <w:pPr>
        <w:spacing w:line="240" w:lineRule="auto"/>
        <w:jc w:val="both"/>
        <w:rPr>
          <w:rFonts w:hint="default" w:ascii="Calibri" w:hAnsi="Calibri" w:cs="Calibri"/>
          <w:sz w:val="22"/>
          <w:szCs w:val="22"/>
          <w:lang w:val="en-SG"/>
        </w:rPr>
      </w:pPr>
    </w:p>
    <w:p>
      <w:pPr>
        <w:jc w:val="both"/>
        <w:rPr>
          <w:rFonts w:hint="default" w:ascii="Calibri" w:hAnsi="Calibri" w:cs="Calibri"/>
          <w:sz w:val="22"/>
          <w:szCs w:val="22"/>
        </w:rPr>
      </w:pPr>
    </w:p>
    <w:p>
      <w:pPr>
        <w:jc w:val="both"/>
        <w:rPr>
          <w:rFonts w:hint="default" w:ascii="Calibri" w:hAnsi="Calibri" w:cs="Calibri"/>
          <w:sz w:val="22"/>
          <w:szCs w:val="22"/>
        </w:rPr>
      </w:pPr>
    </w:p>
    <w:sectPr>
      <w:pgSz w:w="11907" w:h="16840"/>
      <w:pgMar w:top="288" w:right="1138" w:bottom="288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D45F3B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EF46BA3"/>
    <w:rsid w:val="5CE767FF"/>
    <w:rsid w:val="79D4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2023-04-04T15:47:00Z</dcterms:created>
  <dc:creator>WPS_1639296321</dc:creator>
  <cp:lastModifiedBy>WPS_1639296321</cp:lastModifiedBy>
  <dcterms:modified xsi:type="dcterms:W3CDTF">2023-04-04T16:03:31Z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39D94C7BB38B4B67947C06CE64CC70B8</vt:lpwstr>
  </property>
</Properties>
</file>